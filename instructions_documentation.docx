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D5B0F" w14:textId="13DB5074" w:rsidR="003F2C97" w:rsidRPr="003F2C97" w:rsidRDefault="00000000" w:rsidP="003F2C97">
      <w:pPr>
        <w:pStyle w:val="Title"/>
      </w:pPr>
      <w:r>
        <w:t>Instructions Documentation</w:t>
      </w:r>
    </w:p>
    <w:p w14:paraId="24929A68" w14:textId="61D7A1B0" w:rsidR="006F007F" w:rsidRDefault="009D0D8E" w:rsidP="003F2C97">
      <w:pPr>
        <w:pStyle w:val="Heading1"/>
        <w:numPr>
          <w:ilvl w:val="0"/>
          <w:numId w:val="10"/>
        </w:numPr>
      </w:pPr>
      <w:r>
        <w:t>T</w:t>
      </w:r>
      <w:r w:rsidR="00000000">
        <w:t>he Approach:</w:t>
      </w:r>
    </w:p>
    <w:p w14:paraId="3A684B4B" w14:textId="77777777" w:rsidR="003F2C97" w:rsidRDefault="003F2C97" w:rsidP="003F2C97"/>
    <w:p w14:paraId="5628FF6A" w14:textId="2B88ADEB" w:rsidR="003F2C97" w:rsidRPr="003F2C97" w:rsidRDefault="003F2C97" w:rsidP="003F2C97">
      <w:r>
        <w:rPr>
          <w:noProof/>
        </w:rPr>
        <w:drawing>
          <wp:inline distT="0" distB="0" distL="0" distR="0" wp14:anchorId="3FF7C7A1" wp14:editId="1B3041FB">
            <wp:extent cx="3825240" cy="7443397"/>
            <wp:effectExtent l="0" t="0" r="3810" b="5715"/>
            <wp:docPr id="40330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0733" cy="7473544"/>
                    </a:xfrm>
                    <a:prstGeom prst="rect">
                      <a:avLst/>
                    </a:prstGeom>
                    <a:noFill/>
                    <a:ln>
                      <a:noFill/>
                    </a:ln>
                  </pic:spPr>
                </pic:pic>
              </a:graphicData>
            </a:graphic>
          </wp:inline>
        </w:drawing>
      </w:r>
    </w:p>
    <w:p w14:paraId="273A49DF" w14:textId="06EE68BC" w:rsidR="006F007F" w:rsidRDefault="00000000">
      <w:r>
        <w:lastRenderedPageBreak/>
        <w:t>- Web Scrapin</w:t>
      </w:r>
      <w:r w:rsidR="00BB5CB4">
        <w:t>g</w:t>
      </w:r>
      <w:r>
        <w:br/>
        <w:t xml:space="preserve">- Text Cleaning </w:t>
      </w:r>
      <w:r>
        <w:br/>
        <w:t>- Sentiment and Readability Analysis</w:t>
      </w:r>
      <w:r>
        <w:br/>
        <w:t>- Output</w:t>
      </w:r>
    </w:p>
    <w:p w14:paraId="3789C53E" w14:textId="4C728ACE" w:rsidR="009D0D8E" w:rsidRPr="00BB5CB4" w:rsidRDefault="009D0D8E">
      <w:pPr>
        <w:rPr>
          <w:b/>
          <w:bCs/>
        </w:rPr>
      </w:pPr>
      <w:r w:rsidRPr="00BB5CB4">
        <w:rPr>
          <w:b/>
          <w:bCs/>
        </w:rPr>
        <w:t>Step:1</w:t>
      </w:r>
    </w:p>
    <w:p w14:paraId="561C5244" w14:textId="79B89FB2" w:rsidR="009D0D8E" w:rsidRDefault="009D0D8E">
      <w:r>
        <w:t>Used pandas to load the Input</w:t>
      </w:r>
      <w:r w:rsidR="00047C28">
        <w:t xml:space="preserve"> </w:t>
      </w:r>
      <w:proofErr w:type="spellStart"/>
      <w:r w:rsidR="00047C28">
        <w:t>url</w:t>
      </w:r>
      <w:proofErr w:type="spellEnd"/>
      <w:r>
        <w:t xml:space="preserve"> files and identify URL and the URL_ID col</w:t>
      </w:r>
      <w:r w:rsidR="00771084">
        <w:t>u</w:t>
      </w:r>
      <w:r>
        <w:t>mn.</w:t>
      </w:r>
      <w:r w:rsidR="00771084">
        <w:t xml:space="preserve"> </w:t>
      </w:r>
    </w:p>
    <w:p w14:paraId="1690F172" w14:textId="77777777" w:rsidR="009D0D8E" w:rsidRPr="00BB5CB4" w:rsidRDefault="009D0D8E">
      <w:pPr>
        <w:rPr>
          <w:b/>
          <w:bCs/>
        </w:rPr>
      </w:pPr>
      <w:r w:rsidRPr="00BB5CB4">
        <w:rPr>
          <w:b/>
          <w:bCs/>
        </w:rPr>
        <w:t>Step:2</w:t>
      </w:r>
    </w:p>
    <w:p w14:paraId="21186FF2" w14:textId="3E52EDE1" w:rsidR="009D0D8E" w:rsidRDefault="009D0D8E">
      <w:r>
        <w:t xml:space="preserve">Used </w:t>
      </w:r>
      <w:proofErr w:type="spellStart"/>
      <w:r>
        <w:t>BeautifulSoup</w:t>
      </w:r>
      <w:proofErr w:type="spellEnd"/>
      <w:r w:rsidR="00047C28">
        <w:t xml:space="preserve"> library</w:t>
      </w:r>
      <w:r>
        <w:t xml:space="preserve"> </w:t>
      </w:r>
      <w:r w:rsidR="00047C28">
        <w:t xml:space="preserve">to extract the text data from the </w:t>
      </w:r>
      <w:proofErr w:type="spellStart"/>
      <w:r w:rsidR="00047C28">
        <w:t>url</w:t>
      </w:r>
      <w:proofErr w:type="spellEnd"/>
      <w:r w:rsidR="00047C28">
        <w:t xml:space="preserve"> excluding HTML tags and attributes. And saved the extracted text into the file with its URL_ID name as instructed in Objective file of assignment.</w:t>
      </w:r>
    </w:p>
    <w:p w14:paraId="3F310DD7" w14:textId="3F976401" w:rsidR="00047C28" w:rsidRPr="00BB5CB4" w:rsidRDefault="00047C28">
      <w:pPr>
        <w:rPr>
          <w:b/>
          <w:bCs/>
        </w:rPr>
      </w:pPr>
      <w:r w:rsidRPr="00BB5CB4">
        <w:rPr>
          <w:b/>
          <w:bCs/>
        </w:rPr>
        <w:t>Step:3</w:t>
      </w:r>
    </w:p>
    <w:p w14:paraId="00D1D33F" w14:textId="6B43C5D6" w:rsidR="00047C28" w:rsidRDefault="00047C28">
      <w:r>
        <w:t xml:space="preserve">Used </w:t>
      </w:r>
      <w:proofErr w:type="spellStart"/>
      <w:r>
        <w:t>nltk</w:t>
      </w:r>
      <w:proofErr w:type="spellEnd"/>
      <w:r>
        <w:t xml:space="preserve"> library to clean the text after removing the stop words(provided) and naming that </w:t>
      </w:r>
      <w:proofErr w:type="spellStart"/>
      <w:r>
        <w:t>clean_text</w:t>
      </w:r>
      <w:proofErr w:type="spellEnd"/>
      <w:r>
        <w:t xml:space="preserve"> as the tokens and passing to another function which will take the tokens as the input and then find all the sentiment score using the formula provided in the assignment, also we can analyze the readability using the </w:t>
      </w:r>
      <w:proofErr w:type="spellStart"/>
      <w:r>
        <w:t>nltk</w:t>
      </w:r>
      <w:proofErr w:type="spellEnd"/>
      <w:r>
        <w:t xml:space="preserve"> library.</w:t>
      </w:r>
    </w:p>
    <w:p w14:paraId="73C6D9DF" w14:textId="1DFCB4FF" w:rsidR="00047C28" w:rsidRPr="00BB5CB4" w:rsidRDefault="00047C28">
      <w:pPr>
        <w:rPr>
          <w:b/>
          <w:bCs/>
          <w:sz w:val="18"/>
          <w:szCs w:val="18"/>
        </w:rPr>
      </w:pPr>
      <w:r w:rsidRPr="00BB5CB4">
        <w:rPr>
          <w:b/>
          <w:bCs/>
          <w:sz w:val="18"/>
          <w:szCs w:val="18"/>
        </w:rPr>
        <w:t xml:space="preserve">[Basically we are breaking the paragraph in the list of words using the </w:t>
      </w:r>
      <w:proofErr w:type="spellStart"/>
      <w:r w:rsidRPr="00BB5CB4">
        <w:rPr>
          <w:b/>
          <w:bCs/>
          <w:sz w:val="18"/>
          <w:szCs w:val="18"/>
        </w:rPr>
        <w:t>clean_</w:t>
      </w:r>
      <w:proofErr w:type="gramStart"/>
      <w:r w:rsidRPr="00BB5CB4">
        <w:rPr>
          <w:b/>
          <w:bCs/>
          <w:sz w:val="18"/>
          <w:szCs w:val="18"/>
        </w:rPr>
        <w:t>text</w:t>
      </w:r>
      <w:proofErr w:type="spellEnd"/>
      <w:r w:rsidRPr="00BB5CB4">
        <w:rPr>
          <w:b/>
          <w:bCs/>
          <w:sz w:val="18"/>
          <w:szCs w:val="18"/>
        </w:rPr>
        <w:t>(</w:t>
      </w:r>
      <w:proofErr w:type="gramEnd"/>
      <w:r w:rsidRPr="00BB5CB4">
        <w:rPr>
          <w:b/>
          <w:bCs/>
          <w:sz w:val="18"/>
          <w:szCs w:val="18"/>
        </w:rPr>
        <w:t xml:space="preserve">) local function and breaking the paragraph into the list of sentences using the </w:t>
      </w:r>
      <w:proofErr w:type="spellStart"/>
      <w:r w:rsidRPr="00BB5CB4">
        <w:rPr>
          <w:b/>
          <w:bCs/>
          <w:sz w:val="18"/>
          <w:szCs w:val="18"/>
        </w:rPr>
        <w:t>nltk.sent_tokenize</w:t>
      </w:r>
      <w:proofErr w:type="spellEnd"/>
      <w:r w:rsidRPr="00BB5CB4">
        <w:rPr>
          <w:b/>
          <w:bCs/>
          <w:sz w:val="18"/>
          <w:szCs w:val="18"/>
        </w:rPr>
        <w:t>() function]</w:t>
      </w:r>
    </w:p>
    <w:p w14:paraId="6308B3A6" w14:textId="77777777" w:rsidR="00047C28" w:rsidRDefault="00047C28"/>
    <w:p w14:paraId="7A717E1A" w14:textId="27505C0D" w:rsidR="00047C28" w:rsidRPr="00BB5CB4" w:rsidRDefault="00047C28">
      <w:pPr>
        <w:rPr>
          <w:b/>
          <w:bCs/>
        </w:rPr>
      </w:pPr>
      <w:r w:rsidRPr="00BB5CB4">
        <w:rPr>
          <w:b/>
          <w:bCs/>
        </w:rPr>
        <w:t>Step:4</w:t>
      </w:r>
    </w:p>
    <w:p w14:paraId="65E8393B" w14:textId="1EDBD34B" w:rsidR="00047C28" w:rsidRDefault="00047C28">
      <w:r>
        <w:t xml:space="preserve">Creating </w:t>
      </w:r>
      <w:proofErr w:type="gramStart"/>
      <w:r>
        <w:t>a</w:t>
      </w:r>
      <w:proofErr w:type="gramEnd"/>
      <w:r>
        <w:t xml:space="preserve"> empty data frame using pandas with the name of </w:t>
      </w:r>
      <w:proofErr w:type="spellStart"/>
      <w:r>
        <w:t>output_df</w:t>
      </w:r>
      <w:proofErr w:type="spellEnd"/>
      <w:r>
        <w:t xml:space="preserve"> and inserting all the required column in the output data structure. After using the operators and formulas </w:t>
      </w:r>
      <w:proofErr w:type="gramStart"/>
      <w:r>
        <w:t>provided</w:t>
      </w:r>
      <w:proofErr w:type="gramEnd"/>
      <w:r>
        <w:t xml:space="preserve"> we made a data frame with all the </w:t>
      </w:r>
      <w:r w:rsidR="00BB5CB4">
        <w:t>fields and records.</w:t>
      </w:r>
    </w:p>
    <w:p w14:paraId="7760D1C2" w14:textId="17D529EE" w:rsidR="00BB5CB4" w:rsidRDefault="00BB5CB4">
      <w:proofErr w:type="gramStart"/>
      <w:r>
        <w:t>Note:-</w:t>
      </w:r>
      <w:proofErr w:type="gramEnd"/>
      <w:r>
        <w:t xml:space="preserve"> We can use another approach to append the </w:t>
      </w:r>
      <w:proofErr w:type="spellStart"/>
      <w:r w:rsidRPr="00BB5CB4">
        <w:rPr>
          <w:b/>
          <w:bCs/>
        </w:rPr>
        <w:t>new_row</w:t>
      </w:r>
      <w:proofErr w:type="spellEnd"/>
      <w:r>
        <w:t xml:space="preserve"> into the previous made </w:t>
      </w:r>
      <w:proofErr w:type="spellStart"/>
      <w:r>
        <w:t>dataframe</w:t>
      </w:r>
      <w:proofErr w:type="spellEnd"/>
      <w:r>
        <w:t xml:space="preserve"> </w:t>
      </w:r>
      <w:proofErr w:type="spellStart"/>
      <w:r w:rsidRPr="00BB5CB4">
        <w:rPr>
          <w:b/>
          <w:bCs/>
        </w:rPr>
        <w:t>Output_df</w:t>
      </w:r>
      <w:proofErr w:type="spellEnd"/>
      <w:r>
        <w:t xml:space="preserve"> in step 4 but it was not working (I think pandas version issue) so, I used concatenation property to concatenate the </w:t>
      </w:r>
      <w:proofErr w:type="spellStart"/>
      <w:r w:rsidRPr="00BB5CB4">
        <w:rPr>
          <w:b/>
          <w:bCs/>
        </w:rPr>
        <w:t>output_df</w:t>
      </w:r>
      <w:proofErr w:type="spellEnd"/>
      <w:r>
        <w:t xml:space="preserve"> </w:t>
      </w:r>
      <w:proofErr w:type="spellStart"/>
      <w:r>
        <w:t>dataframe</w:t>
      </w:r>
      <w:proofErr w:type="spellEnd"/>
      <w:r>
        <w:t xml:space="preserve"> and the </w:t>
      </w:r>
      <w:proofErr w:type="spellStart"/>
      <w:r w:rsidRPr="00BB5CB4">
        <w:rPr>
          <w:b/>
          <w:bCs/>
        </w:rPr>
        <w:t>new_row</w:t>
      </w:r>
      <w:proofErr w:type="spellEnd"/>
      <w:r w:rsidRPr="00BB5CB4">
        <w:rPr>
          <w:b/>
          <w:bCs/>
        </w:rPr>
        <w:t xml:space="preserve"> </w:t>
      </w:r>
      <w:proofErr w:type="spellStart"/>
      <w:r>
        <w:t>dataframe</w:t>
      </w:r>
      <w:proofErr w:type="spellEnd"/>
      <w:r>
        <w:t>.</w:t>
      </w:r>
    </w:p>
    <w:p w14:paraId="5AEDD33C" w14:textId="36E88A93" w:rsidR="00BB5CB4" w:rsidRPr="00BB5CB4" w:rsidRDefault="00BB5CB4">
      <w:pPr>
        <w:rPr>
          <w:b/>
          <w:bCs/>
        </w:rPr>
      </w:pPr>
      <w:r w:rsidRPr="00BB5CB4">
        <w:rPr>
          <w:b/>
          <w:bCs/>
        </w:rPr>
        <w:t>Step:5</w:t>
      </w:r>
    </w:p>
    <w:p w14:paraId="5A3214D1" w14:textId="5C70EA50" w:rsidR="00BB5CB4" w:rsidRDefault="00BB5CB4">
      <w:r>
        <w:t xml:space="preserve">Used a loop to repeat all the 4 step to find the same for the other links in the </w:t>
      </w:r>
      <w:r w:rsidRPr="00BB5CB4">
        <w:rPr>
          <w:b/>
          <w:bCs/>
        </w:rPr>
        <w:t>Input.xlsx</w:t>
      </w:r>
      <w:r>
        <w:t xml:space="preserve"> file.</w:t>
      </w:r>
    </w:p>
    <w:p w14:paraId="77A0C00D" w14:textId="5FAA2B4F" w:rsidR="003F2C97" w:rsidRDefault="003F2C97">
      <w:r>
        <w:br w:type="page"/>
      </w:r>
    </w:p>
    <w:p w14:paraId="1E4C663E" w14:textId="77777777" w:rsidR="00047C28" w:rsidRDefault="00047C28"/>
    <w:p w14:paraId="0230AB6F" w14:textId="77777777" w:rsidR="006F007F" w:rsidRDefault="00000000">
      <w:pPr>
        <w:pStyle w:val="Heading1"/>
      </w:pPr>
      <w:r>
        <w:t>2. How to Run the .py File:</w:t>
      </w:r>
    </w:p>
    <w:p w14:paraId="6CA264DD" w14:textId="77777777" w:rsidR="00E43157" w:rsidRDefault="00000000">
      <w:r>
        <w:br/>
        <w:t>1. Dependencies:</w:t>
      </w:r>
      <w:r>
        <w:br/>
        <w:t xml:space="preserve">   - Install the required libraries by running:</w:t>
      </w:r>
      <w:r>
        <w:br/>
        <w:t xml:space="preserve">     </w:t>
      </w:r>
      <w:r w:rsidRPr="00E43157">
        <w:rPr>
          <w:color w:val="0070C0"/>
          <w:sz w:val="12"/>
          <w:szCs w:val="12"/>
        </w:rPr>
        <w:t xml:space="preserve">pip install requests beautifulsoup4 </w:t>
      </w:r>
      <w:proofErr w:type="spellStart"/>
      <w:r w:rsidRPr="00E43157">
        <w:rPr>
          <w:color w:val="0070C0"/>
          <w:sz w:val="12"/>
          <w:szCs w:val="12"/>
        </w:rPr>
        <w:t>nltk</w:t>
      </w:r>
      <w:proofErr w:type="spellEnd"/>
      <w:r w:rsidRPr="00E43157">
        <w:rPr>
          <w:color w:val="0070C0"/>
          <w:sz w:val="12"/>
          <w:szCs w:val="12"/>
        </w:rPr>
        <w:t xml:space="preserve"> pandas </w:t>
      </w:r>
      <w:proofErr w:type="spellStart"/>
      <w:r w:rsidRPr="00E43157">
        <w:rPr>
          <w:color w:val="0070C0"/>
          <w:sz w:val="12"/>
          <w:szCs w:val="12"/>
        </w:rPr>
        <w:t>openpyxl</w:t>
      </w:r>
      <w:proofErr w:type="spellEnd"/>
    </w:p>
    <w:p w14:paraId="1657F200" w14:textId="77777777" w:rsidR="00E43157" w:rsidRDefault="00E43157">
      <w:r w:rsidRPr="00E43157">
        <w:rPr>
          <w:noProof/>
        </w:rPr>
        <w:drawing>
          <wp:inline distT="0" distB="0" distL="0" distR="0" wp14:anchorId="7CDC1857" wp14:editId="341C85CE">
            <wp:extent cx="5486400" cy="276225"/>
            <wp:effectExtent l="0" t="0" r="0" b="9525"/>
            <wp:docPr id="9480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9504" name=""/>
                    <pic:cNvPicPr/>
                  </pic:nvPicPr>
                  <pic:blipFill>
                    <a:blip r:embed="rId7"/>
                    <a:stretch>
                      <a:fillRect/>
                    </a:stretch>
                  </pic:blipFill>
                  <pic:spPr>
                    <a:xfrm>
                      <a:off x="0" y="0"/>
                      <a:ext cx="5486400" cy="276225"/>
                    </a:xfrm>
                    <a:prstGeom prst="rect">
                      <a:avLst/>
                    </a:prstGeom>
                  </pic:spPr>
                </pic:pic>
              </a:graphicData>
            </a:graphic>
          </wp:inline>
        </w:drawing>
      </w:r>
      <w:r>
        <w:br/>
        <w:t xml:space="preserve">    - The script will automatically download the necessary NLTK resources (punkt) if not already installed.</w:t>
      </w:r>
      <w:r>
        <w:br/>
      </w:r>
      <w:r>
        <w:br/>
        <w:t>3. Directory Setup:</w:t>
      </w:r>
      <w:r>
        <w:br/>
        <w:t xml:space="preserve">   - Ensure the </w:t>
      </w:r>
      <w:proofErr w:type="spellStart"/>
      <w:r>
        <w:t>StopWords</w:t>
      </w:r>
      <w:proofErr w:type="spellEnd"/>
      <w:r>
        <w:t xml:space="preserve"> folder (containing .txt files) and the MasterDictionary folder (containing positive-words.txt and negative-words.txt) are present in the same directory as the script.</w:t>
      </w:r>
    </w:p>
    <w:p w14:paraId="6C4F698C" w14:textId="77777777" w:rsidR="00E43157" w:rsidRDefault="00E43157">
      <w:r>
        <w:t xml:space="preserve">(You can also make some modifications in the script to take path </w:t>
      </w:r>
      <w:proofErr w:type="spellStart"/>
      <w:r>
        <w:t>everytime</w:t>
      </w:r>
      <w:proofErr w:type="spellEnd"/>
      <w:r>
        <w:t xml:space="preserve"> from the user when running the code using </w:t>
      </w:r>
      <w:proofErr w:type="gramStart"/>
      <w:r>
        <w:t>input(</w:t>
      </w:r>
      <w:proofErr w:type="gramEnd"/>
      <w:r>
        <w:t>“enter the path to Positive words”)  function or you can change the path directly in the script)</w:t>
      </w:r>
    </w:p>
    <w:p w14:paraId="054A44F6" w14:textId="77777777" w:rsidR="00E43157" w:rsidRDefault="00E43157">
      <w:r w:rsidRPr="00E43157">
        <w:rPr>
          <w:noProof/>
        </w:rPr>
        <w:drawing>
          <wp:inline distT="0" distB="0" distL="0" distR="0" wp14:anchorId="345FA3C7" wp14:editId="2FF98024">
            <wp:extent cx="5486400" cy="705485"/>
            <wp:effectExtent l="0" t="0" r="0" b="0"/>
            <wp:docPr id="1523530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30892" name=""/>
                    <pic:cNvPicPr/>
                  </pic:nvPicPr>
                  <pic:blipFill>
                    <a:blip r:embed="rId8"/>
                    <a:stretch>
                      <a:fillRect/>
                    </a:stretch>
                  </pic:blipFill>
                  <pic:spPr>
                    <a:xfrm>
                      <a:off x="0" y="0"/>
                      <a:ext cx="5486400" cy="705485"/>
                    </a:xfrm>
                    <a:prstGeom prst="rect">
                      <a:avLst/>
                    </a:prstGeom>
                  </pic:spPr>
                </pic:pic>
              </a:graphicData>
            </a:graphic>
          </wp:inline>
        </w:drawing>
      </w:r>
      <w:r>
        <w:br/>
      </w:r>
      <w:r>
        <w:br/>
        <w:t>4. Input File:</w:t>
      </w:r>
      <w:r>
        <w:br/>
        <w:t xml:space="preserve">   - Place an Input.xlsx file in the script's directory. This file should contain two columns: URL_ID and URL.</w:t>
      </w:r>
    </w:p>
    <w:p w14:paraId="202D7660" w14:textId="5FFDC601" w:rsidR="00E43157" w:rsidRDefault="00E43157">
      <w:r>
        <w:t>(If changing the format or the directory of the Input.xlsx file you have to update the script.)</w:t>
      </w:r>
      <w:r>
        <w:br/>
      </w:r>
      <w:r>
        <w:br/>
        <w:t>5. Execution:</w:t>
      </w:r>
      <w:r>
        <w:br/>
        <w:t xml:space="preserve">   - Run the script:</w:t>
      </w:r>
      <w:r>
        <w:br/>
        <w:t xml:space="preserve">     python </w:t>
      </w:r>
      <w:r w:rsidR="00771084">
        <w:t>script_name</w:t>
      </w:r>
      <w:r>
        <w:t>.py</w:t>
      </w:r>
      <w:r>
        <w:br/>
        <w:t xml:space="preserve">   - The extracted articles will be saved in the extracted_articles folder.</w:t>
      </w:r>
      <w:r>
        <w:br/>
        <w:t xml:space="preserve">   - The results will be saved in Output.csv.</w:t>
      </w:r>
      <w:r>
        <w:br/>
      </w:r>
      <w:r>
        <w:br/>
      </w:r>
    </w:p>
    <w:p w14:paraId="3C5F87D7" w14:textId="77777777" w:rsidR="00E43157" w:rsidRDefault="00E43157">
      <w:r>
        <w:br w:type="page"/>
      </w:r>
    </w:p>
    <w:p w14:paraId="0D02A993" w14:textId="549DC9D7" w:rsidR="003F2C97" w:rsidRDefault="00000000" w:rsidP="003F2C97">
      <w:pPr>
        <w:pStyle w:val="Heading1"/>
      </w:pPr>
      <w:r>
        <w:lastRenderedPageBreak/>
        <w:t>3. Required Dependencies:</w:t>
      </w:r>
    </w:p>
    <w:p w14:paraId="5A7A6189" w14:textId="5B3C3B8A" w:rsidR="006F007F" w:rsidRDefault="003F2C97" w:rsidP="003F2C97">
      <w:proofErr w:type="spellStart"/>
      <w:r w:rsidRPr="003F2C97">
        <w:rPr>
          <w:b/>
          <w:bCs/>
        </w:rPr>
        <w:t>os</w:t>
      </w:r>
      <w:proofErr w:type="spellEnd"/>
      <w:r w:rsidRPr="003F2C97">
        <w:t>: File and folder operations (reading/creating)</w:t>
      </w:r>
      <w:r w:rsidRPr="003F2C97">
        <w:br/>
      </w:r>
      <w:r w:rsidRPr="003F2C97">
        <w:rPr>
          <w:b/>
          <w:bCs/>
        </w:rPr>
        <w:t>requests</w:t>
      </w:r>
      <w:r w:rsidRPr="003F2C97">
        <w:t>: Sending HTTP requests</w:t>
      </w:r>
      <w:r w:rsidRPr="003F2C97">
        <w:br/>
      </w:r>
      <w:r w:rsidRPr="003F2C97">
        <w:rPr>
          <w:b/>
          <w:bCs/>
        </w:rPr>
        <w:t>beautifulsoup4</w:t>
      </w:r>
      <w:r w:rsidRPr="003F2C97">
        <w:t>: Web scraping</w:t>
      </w:r>
      <w:r w:rsidRPr="003F2C97">
        <w:br/>
      </w:r>
      <w:proofErr w:type="spellStart"/>
      <w:r w:rsidRPr="003F2C97">
        <w:rPr>
          <w:b/>
          <w:bCs/>
        </w:rPr>
        <w:t>nltk</w:t>
      </w:r>
      <w:proofErr w:type="spellEnd"/>
      <w:r w:rsidRPr="003F2C97">
        <w:t>: Text data cleaning</w:t>
      </w:r>
      <w:r w:rsidRPr="003F2C97">
        <w:br/>
      </w:r>
      <w:r w:rsidRPr="003F2C97">
        <w:rPr>
          <w:b/>
          <w:bCs/>
        </w:rPr>
        <w:t>pandas</w:t>
      </w:r>
      <w:r w:rsidRPr="003F2C97">
        <w:t xml:space="preserve">: </w:t>
      </w:r>
      <w:proofErr w:type="spellStart"/>
      <w:r w:rsidRPr="003F2C97">
        <w:t>DataFrame</w:t>
      </w:r>
      <w:proofErr w:type="spellEnd"/>
      <w:r w:rsidRPr="003F2C97">
        <w:t xml:space="preserve"> and Excel file handling</w:t>
      </w:r>
      <w:r w:rsidRPr="003F2C97">
        <w:br/>
      </w:r>
      <w:r w:rsidRPr="003F2C97">
        <w:rPr>
          <w:b/>
          <w:bCs/>
        </w:rPr>
        <w:t>re</w:t>
      </w:r>
      <w:r w:rsidRPr="003F2C97">
        <w:t>: Searching for specific words (e.g., pronouns)</w:t>
      </w:r>
    </w:p>
    <w:sectPr w:rsidR="006F007F" w:rsidSect="003F2C97">
      <w:pgSz w:w="12240" w:h="15840"/>
      <w:pgMar w:top="45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E3D6CA5"/>
    <w:multiLevelType w:val="hybridMultilevel"/>
    <w:tmpl w:val="A6708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800660">
    <w:abstractNumId w:val="8"/>
  </w:num>
  <w:num w:numId="2" w16cid:durableId="1096557515">
    <w:abstractNumId w:val="6"/>
  </w:num>
  <w:num w:numId="3" w16cid:durableId="3478933">
    <w:abstractNumId w:val="5"/>
  </w:num>
  <w:num w:numId="4" w16cid:durableId="203491082">
    <w:abstractNumId w:val="4"/>
  </w:num>
  <w:num w:numId="5" w16cid:durableId="1998609012">
    <w:abstractNumId w:val="7"/>
  </w:num>
  <w:num w:numId="6" w16cid:durableId="314994190">
    <w:abstractNumId w:val="3"/>
  </w:num>
  <w:num w:numId="7" w16cid:durableId="1374890570">
    <w:abstractNumId w:val="2"/>
  </w:num>
  <w:num w:numId="8" w16cid:durableId="1351103037">
    <w:abstractNumId w:val="1"/>
  </w:num>
  <w:num w:numId="9" w16cid:durableId="357510185">
    <w:abstractNumId w:val="0"/>
  </w:num>
  <w:num w:numId="10" w16cid:durableId="15119887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C28"/>
    <w:rsid w:val="0006063C"/>
    <w:rsid w:val="0015074B"/>
    <w:rsid w:val="001B79B7"/>
    <w:rsid w:val="0029639D"/>
    <w:rsid w:val="00326F90"/>
    <w:rsid w:val="003F2C97"/>
    <w:rsid w:val="00487D2F"/>
    <w:rsid w:val="00602B60"/>
    <w:rsid w:val="006F007F"/>
    <w:rsid w:val="00771084"/>
    <w:rsid w:val="009D0D8E"/>
    <w:rsid w:val="00AA1D8D"/>
    <w:rsid w:val="00B47730"/>
    <w:rsid w:val="00BB5CB4"/>
    <w:rsid w:val="00CA018F"/>
    <w:rsid w:val="00CB0664"/>
    <w:rsid w:val="00E431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754E13"/>
  <w14:defaultImageDpi w14:val="300"/>
  <w15:docId w15:val="{BB2642DA-95D9-40FA-800E-49969C4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596701">
      <w:bodyDiv w:val="1"/>
      <w:marLeft w:val="0"/>
      <w:marRight w:val="0"/>
      <w:marTop w:val="0"/>
      <w:marBottom w:val="0"/>
      <w:divBdr>
        <w:top w:val="none" w:sz="0" w:space="0" w:color="auto"/>
        <w:left w:val="none" w:sz="0" w:space="0" w:color="auto"/>
        <w:bottom w:val="none" w:sz="0" w:space="0" w:color="auto"/>
        <w:right w:val="none" w:sz="0" w:space="0" w:color="auto"/>
      </w:divBdr>
      <w:divsChild>
        <w:div w:id="505173887">
          <w:marLeft w:val="0"/>
          <w:marRight w:val="0"/>
          <w:marTop w:val="0"/>
          <w:marBottom w:val="0"/>
          <w:divBdr>
            <w:top w:val="none" w:sz="0" w:space="0" w:color="auto"/>
            <w:left w:val="none" w:sz="0" w:space="0" w:color="auto"/>
            <w:bottom w:val="none" w:sz="0" w:space="0" w:color="auto"/>
            <w:right w:val="none" w:sz="0" w:space="0" w:color="auto"/>
          </w:divBdr>
          <w:divsChild>
            <w:div w:id="15423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29902">
      <w:bodyDiv w:val="1"/>
      <w:marLeft w:val="0"/>
      <w:marRight w:val="0"/>
      <w:marTop w:val="0"/>
      <w:marBottom w:val="0"/>
      <w:divBdr>
        <w:top w:val="none" w:sz="0" w:space="0" w:color="auto"/>
        <w:left w:val="none" w:sz="0" w:space="0" w:color="auto"/>
        <w:bottom w:val="none" w:sz="0" w:space="0" w:color="auto"/>
        <w:right w:val="none" w:sz="0" w:space="0" w:color="auto"/>
      </w:divBdr>
      <w:divsChild>
        <w:div w:id="1075784115">
          <w:marLeft w:val="0"/>
          <w:marRight w:val="0"/>
          <w:marTop w:val="0"/>
          <w:marBottom w:val="0"/>
          <w:divBdr>
            <w:top w:val="none" w:sz="0" w:space="0" w:color="auto"/>
            <w:left w:val="none" w:sz="0" w:space="0" w:color="auto"/>
            <w:bottom w:val="none" w:sz="0" w:space="0" w:color="auto"/>
            <w:right w:val="none" w:sz="0" w:space="0" w:color="auto"/>
          </w:divBdr>
          <w:divsChild>
            <w:div w:id="19872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Sameer Shrinath</cp:lastModifiedBy>
  <cp:revision>3</cp:revision>
  <dcterms:created xsi:type="dcterms:W3CDTF">2013-12-23T23:15:00Z</dcterms:created>
  <dcterms:modified xsi:type="dcterms:W3CDTF">2024-10-21T18:40:00Z</dcterms:modified>
  <cp:category/>
</cp:coreProperties>
</file>